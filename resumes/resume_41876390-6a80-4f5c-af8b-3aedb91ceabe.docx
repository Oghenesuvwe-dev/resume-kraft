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John Smith</w:t>
      </w:r>
    </w:p>
    <w:p>
      <w:pPr>
        <w:jc w:val="center"/>
      </w:pPr>
      <w:r>
        <w:rPr>
          <w:sz w:val="22"/>
        </w:rPr>
        <w:t>john.smith@example.com | +1 (555) 123-4567 | Canada</w:t>
      </w:r>
    </w:p>
    <w:p>
      <w:pPr>
        <w:jc w:val="center"/>
      </w:pPr>
      <w:r>
        <w:rPr>
          <w:i/>
          <w:sz w:val="24"/>
        </w:rPr>
        <w:t>Full-Stack Developer - Mid-Level (4 years)</w:t>
      </w:r>
    </w:p>
    <w:p>
      <w:r>
        <w:t>________________________________________________________________________________</w:t>
      </w:r>
    </w:p>
    <w:p>
      <w:pPr>
        <w:pStyle w:val="ResumeHeading"/>
      </w:pPr>
      <w:r>
        <w:t>PROFESSIONAL SUMMARY</w:t>
      </w:r>
    </w:p>
    <w:p>
      <w:pPr>
        <w:pStyle w:val="ResumeNormal"/>
      </w:pPr>
      <w:r>
        <w:t>Experienced software developer with expertise in web development and cloud technologies.</w:t>
      </w:r>
    </w:p>
    <w:p>
      <w:pPr>
        <w:pStyle w:val="ResumeHeading"/>
      </w:pPr>
      <w:r>
        <w:t>SKILLS</w:t>
      </w:r>
    </w:p>
    <w:p>
      <w:pPr>
        <w:pStyle w:val="ResumeNormal"/>
      </w:pPr>
      <w:r>
        <w:t>MERN Stack, MEAN Stack, Django</w:t>
      </w:r>
    </w:p>
    <w:p>
      <w:pPr>
        <w:pStyle w:val="ResumeHeading"/>
      </w:pPr>
      <w:r>
        <w:t>WORK EXPERIENCE</w:t>
      </w:r>
    </w:p>
    <w:p>
      <w:pPr>
        <w:pStyle w:val="ResumeSubheading"/>
      </w:pPr>
      <w:r>
        <w:rPr>
          <w:b/>
        </w:rPr>
        <w:t>ABC Tech - Senior Developer</w:t>
      </w:r>
    </w:p>
    <w:p>
      <w:pPr>
        <w:pStyle w:val="ResumeNormal"/>
      </w:pPr>
      <w:r>
        <w:t>Developed and maintained cloud-based applications</w:t>
      </w:r>
    </w:p>
    <w:p>
      <w:pPr>
        <w:pStyle w:val="ResumeSubheading"/>
      </w:pPr>
      <w:r>
        <w:rPr>
          <w:b/>
        </w:rPr>
        <w:t>XYZ Corp - Web Developer</w:t>
      </w:r>
    </w:p>
    <w:p>
      <w:pPr>
        <w:pStyle w:val="ResumeNormal"/>
      </w:pPr>
      <w:r>
        <w:t>Created responsive web interfaces</w:t>
      </w:r>
    </w:p>
    <w:p>
      <w:pPr>
        <w:pStyle w:val="ResumeHeading"/>
      </w:pPr>
      <w:r>
        <w:t>EDUCATION</w:t>
      </w:r>
    </w:p>
    <w:p>
      <w:pPr>
        <w:pStyle w:val="ResumeSubheading"/>
      </w:pPr>
      <w:r>
        <w:rPr>
          <w:b/>
        </w:rPr>
        <w:t>Bachelor of Science in Computer Science, University of Toronto</w:t>
      </w:r>
    </w:p>
    <w:p>
      <w:pPr>
        <w:pStyle w:val="ResumeNormal"/>
      </w:pPr>
      <w:r>
        <w:t>Graduation Year: 2018</w:t>
      </w:r>
    </w:p>
    <w:p>
      <w:pPr>
        <w:pStyle w:val="ResumeHeading"/>
      </w:pPr>
      <w:r>
        <w:t>PROJECTS &amp; ONLINE PRESENCE</w:t>
      </w:r>
    </w:p>
    <w:p>
      <w:pPr>
        <w:pStyle w:val="ResumeSubheading"/>
      </w:pPr>
      <w:r>
        <w:rPr>
          <w:b/>
        </w:rPr>
        <w:t>Personal Website</w:t>
      </w:r>
    </w:p>
    <w:p>
      <w:pPr>
        <w:pStyle w:val="ResumeNormal"/>
      </w:pPr>
      <w:r>
        <w:t>Developed a portfolio website using React and Node.js</w:t>
      </w:r>
    </w:p>
    <w:p>
      <w:pPr>
        <w:pStyle w:val="ResumeHeading"/>
      </w:pPr>
      <w:r>
        <w:t>CERTIFICATIONS</w:t>
      </w:r>
    </w:p>
    <w:p>
      <w:pPr>
        <w:pStyle w:val="ResumeNormal"/>
      </w:pPr>
      <w:r>
        <w:t>AWS Certified Full Stack Developer</w:t>
      </w:r>
    </w:p>
    <w:p>
      <w:pPr>
        <w:pStyle w:val="ResumeHeading"/>
      </w:pPr>
      <w:r>
        <w:t>LANGUAGES</w:t>
      </w:r>
    </w:p>
    <w:p>
      <w:pPr>
        <w:pStyle w:val="ResumeNormal"/>
      </w:pPr>
      <w:r>
        <w:t>English, French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sumeHeading">
    <w:name w:val="ResumeHeading"/>
    <w:rPr>
      <w:rFonts w:ascii="Calibri" w:hAnsi="Calibri"/>
      <w:b/>
      <w:color w:val="000000"/>
      <w:sz w:val="32"/>
    </w:rPr>
  </w:style>
  <w:style w:type="paragraph" w:customStyle="1" w:styleId="ResumeSubheading">
    <w:name w:val="ResumeSubheading"/>
    <w:rPr>
      <w:rFonts w:ascii="Calibri" w:hAnsi="Calibri"/>
      <w:b/>
      <w:color w:val="000000"/>
      <w:sz w:val="28"/>
    </w:rPr>
  </w:style>
  <w:style w:type="paragraph" w:customStyle="1" w:styleId="ResumeNormal">
    <w:name w:val="ResumeNormal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