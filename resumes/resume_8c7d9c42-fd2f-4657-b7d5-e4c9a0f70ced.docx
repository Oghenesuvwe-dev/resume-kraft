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John Doe </w:t>
      </w:r>
    </w:p>
    <w:p>
      <w:r>
        <w:rPr>
          <w:b/>
        </w:rPr>
        <w:t xml:space="preserve">Email: </w:t>
      </w:r>
      <w:r>
        <w:t>Johndikesince1990s000@gmail.com</w:t>
      </w:r>
      <w:r>
        <w:rPr>
          <w:b/>
        </w:rPr>
        <w:t xml:space="preserve"> | </w:t>
      </w:r>
      <w:r>
        <w:rPr>
          <w:b/>
        </w:rPr>
        <w:t xml:space="preserve">Phone: </w:t>
      </w:r>
      <w:r>
        <w:t>209-123-1232</w:t>
      </w:r>
      <w:r>
        <w:rPr>
          <w:b/>
        </w:rPr>
        <w:t xml:space="preserve"> | </w:t>
      </w:r>
      <w:r>
        <w:rPr>
          <w:b/>
        </w:rPr>
        <w:t xml:space="preserve">Location: </w:t>
      </w:r>
      <w:r>
        <w:t>Houston, TX</w:t>
      </w:r>
    </w:p>
    <w:p>
      <w:pPr>
        <w:pStyle w:val="Heading1"/>
      </w:pPr>
      <w:r>
        <w:t>Professional Summary</w:t>
      </w:r>
    </w:p>
    <w:p>
      <w:r>
        <w:rPr>
          <w:b/>
        </w:rPr>
        <w:t>Entry Level DevOps Engineer • 1-3 Years of Experience</w:t>
        <w:br/>
      </w:r>
      <w:r>
        <w:t>An accomplished and results-driven Solution Architect with over 12 years of experience designing, delivering, and optimising innovative and scalable solutions for large enterprises. Expertise in transforming business requirements into actionable technical designs across a wide range of industries, including. Adept at leading cross-functional teams, collaborating with stakeholders, and ensuring alignment between business goals and technology infrastructure. Proven track record of leveraging cloud technologies, enterprise architecture frameworks, and Agile methodologies to drive digital transformation, improve efficiency, and reduce costs.</w:t>
        <w:br/>
        <w:br/>
      </w:r>
    </w:p>
    <w:p>
      <w:pPr>
        <w:pStyle w:val="Heading1"/>
      </w:pPr>
      <w:r>
        <w:t>Skills</w:t>
      </w:r>
    </w:p>
    <w:p>
      <w:pPr>
        <w:pStyle w:val="ListBullet"/>
      </w:pPr>
      <w:r>
        <w:t>Monitoring &amp; Logging: Azure Monitor</w:t>
      </w:r>
    </w:p>
    <w:p>
      <w:pPr>
        <w:pStyle w:val="ListBullet"/>
      </w:pPr>
      <w:r>
        <w:t>Log Analytics</w:t>
      </w:r>
    </w:p>
    <w:p>
      <w:pPr>
        <w:pStyle w:val="ListBullet"/>
      </w:pPr>
      <w:r>
        <w:t>Grafana</w:t>
      </w:r>
    </w:p>
    <w:p>
      <w:pPr>
        <w:pStyle w:val="ListBullet"/>
      </w:pPr>
      <w:r>
        <w:t>Prometheus • Compliance &amp; Security: Azure Security Center</w:t>
      </w:r>
    </w:p>
    <w:p>
      <w:pPr>
        <w:pStyle w:val="ListBullet"/>
      </w:pPr>
      <w:r>
        <w:t>Azure Policy</w:t>
      </w:r>
    </w:p>
    <w:p>
      <w:pPr>
        <w:pStyle w:val="ListBullet"/>
      </w:pPr>
      <w:r>
        <w:t>FinOps compliance • Azure Cloud Services: Cloud Migration</w:t>
      </w:r>
    </w:p>
    <w:p>
      <w:pPr>
        <w:pStyle w:val="ListBullet"/>
      </w:pPr>
      <w:r>
        <w:t>Networking security testing</w:t>
      </w:r>
    </w:p>
    <w:p>
      <w:pPr>
        <w:pStyle w:val="ListBullet"/>
      </w:pPr>
      <w:r>
        <w:t>Networking</w:t>
      </w:r>
    </w:p>
    <w:p>
      <w:pPr>
        <w:pStyle w:val="ListBullet"/>
      </w:pPr>
      <w:r>
        <w:t>Disaster Recovery</w:t>
      </w:r>
    </w:p>
    <w:p>
      <w:pPr>
        <w:pStyle w:val="ListBullet"/>
      </w:pPr>
      <w:r>
        <w:t>Azure CDN</w:t>
      </w:r>
    </w:p>
    <w:p>
      <w:pPr>
        <w:pStyle w:val="ListBullet"/>
      </w:pPr>
      <w:r>
        <w:t>Azure Cosmos DB</w:t>
      </w:r>
    </w:p>
    <w:p>
      <w:pPr>
        <w:pStyle w:val="ListBullet"/>
      </w:pPr>
      <w:r>
        <w:t>Azure Role- based Access Control (RBAC)</w:t>
      </w:r>
    </w:p>
    <w:p>
      <w:pPr>
        <w:pStyle w:val="ListBullet"/>
      </w:pPr>
      <w:r>
        <w:t>Azure SQL Database</w:t>
      </w:r>
    </w:p>
    <w:p>
      <w:pPr>
        <w:pStyle w:val="ListBullet"/>
      </w:pPr>
      <w:r>
        <w:t>Azure Application Insights</w:t>
      </w:r>
    </w:p>
    <w:p>
      <w:pPr>
        <w:pStyle w:val="ListBullet"/>
      </w:pPr>
      <w:r>
        <w:t>Azure Blob Storage Service</w:t>
      </w:r>
    </w:p>
    <w:p>
      <w:pPr>
        <w:pStyle w:val="ListBullet"/>
      </w:pPr>
      <w:r>
        <w:t>Azure Table Storage Service</w:t>
      </w:r>
    </w:p>
    <w:p>
      <w:pPr>
        <w:pStyle w:val="ListBullet"/>
      </w:pPr>
      <w:r>
        <w:t>Microsoft Azure ML Services</w:t>
      </w:r>
    </w:p>
    <w:p>
      <w:pPr>
        <w:pStyle w:val="ListBullet"/>
      </w:pPr>
      <w:r>
        <w:t>Load-balancer-controller</w:t>
      </w:r>
    </w:p>
    <w:p>
      <w:pPr>
        <w:pStyle w:val="ListBullet"/>
      </w:pPr>
      <w:r>
        <w:t>Active Directory</w:t>
      </w:r>
    </w:p>
    <w:p>
      <w:pPr>
        <w:pStyle w:val="ListBullet"/>
      </w:pPr>
      <w:r>
        <w:t>Identity Access Management</w:t>
      </w:r>
    </w:p>
    <w:p>
      <w:pPr>
        <w:pStyle w:val="ListBullet"/>
      </w:pPr>
      <w:r>
        <w:t>Azure Blob Storage</w:t>
      </w:r>
    </w:p>
    <w:p>
      <w:pPr>
        <w:pStyle w:val="ListBullet"/>
      </w:pPr>
      <w:r>
        <w:t>Azure Event Hub. • Databases: SQL Server</w:t>
      </w:r>
    </w:p>
    <w:p>
      <w:pPr>
        <w:pStyle w:val="ListBullet"/>
      </w:pPr>
      <w:r>
        <w:t>Azure Cosmos DB</w:t>
      </w:r>
    </w:p>
    <w:p>
      <w:pPr>
        <w:pStyle w:val="ListBullet"/>
      </w:pPr>
      <w:r>
        <w:t>MySQL</w:t>
      </w:r>
    </w:p>
    <w:p>
      <w:pPr>
        <w:pStyle w:val="ListBullet"/>
      </w:pPr>
      <w:r>
        <w:t>Java</w:t>
      </w:r>
    </w:p>
    <w:p>
      <w:pPr>
        <w:pStyle w:val="ListBullet"/>
      </w:pPr>
      <w:r>
        <w:t>.Net • Leadership: Team mentoring</w:t>
      </w:r>
    </w:p>
    <w:p>
      <w:pPr>
        <w:pStyle w:val="ListBullet"/>
      </w:pPr>
      <w:r>
        <w:t>project management</w:t>
      </w:r>
    </w:p>
    <w:p>
      <w:pPr>
        <w:pStyle w:val="ListBullet"/>
      </w:pPr>
      <w:r>
        <w:t>cross-functional collaboration • Cloud Platforms: Azure (Azure DevOps</w:t>
      </w:r>
    </w:p>
    <w:p>
      <w:pPr>
        <w:pStyle w:val="ListBullet"/>
      </w:pPr>
      <w:r>
        <w:t>Azure Resource Manager</w:t>
      </w:r>
    </w:p>
    <w:p>
      <w:pPr>
        <w:pStyle w:val="ListBullet"/>
      </w:pPr>
      <w:r>
        <w:t>Azure Kubernetes Service) • Scripting &amp; Automation: PowerShell</w:t>
      </w:r>
    </w:p>
    <w:p>
      <w:pPr>
        <w:pStyle w:val="ListBullet"/>
      </w:pPr>
      <w:r>
        <w:t>Python</w:t>
      </w:r>
    </w:p>
    <w:p>
      <w:pPr>
        <w:pStyle w:val="ListBullet"/>
      </w:pPr>
      <w:r>
        <w:t>Bash</w:t>
      </w:r>
    </w:p>
    <w:p>
      <w:pPr>
        <w:pStyle w:val="ListBullet"/>
      </w:pPr>
      <w:r>
        <w:t>CLI</w:t>
      </w:r>
    </w:p>
    <w:p>
      <w:pPr>
        <w:pStyle w:val="ListBullet"/>
      </w:pPr>
      <w:r>
        <w:t>ARM</w:t>
      </w:r>
    </w:p>
    <w:p>
      <w:pPr>
        <w:pStyle w:val="ListBullet"/>
      </w:pPr>
      <w:r>
        <w:t>Python</w:t>
      </w:r>
    </w:p>
    <w:p>
      <w:pPr>
        <w:pStyle w:val="ListBullet"/>
      </w:pPr>
      <w:r>
        <w:t>.Net</w:t>
      </w:r>
    </w:p>
    <w:p>
      <w:pPr>
        <w:pStyle w:val="ListBullet"/>
      </w:pPr>
      <w:r>
        <w:t>C#. • DevOps Tools: Jenkins</w:t>
      </w:r>
    </w:p>
    <w:p>
      <w:pPr>
        <w:pStyle w:val="ListBullet"/>
      </w:pPr>
      <w:r>
        <w:t>GitHub Actions</w:t>
      </w:r>
    </w:p>
    <w:p>
      <w:pPr>
        <w:pStyle w:val="ListBullet"/>
      </w:pPr>
      <w:r>
        <w:t>Azure DevOps Pipelines</w:t>
      </w:r>
    </w:p>
    <w:p>
      <w:pPr>
        <w:pStyle w:val="ListBullet"/>
      </w:pPr>
      <w:r>
        <w:t>Ansible</w:t>
      </w:r>
    </w:p>
    <w:p>
      <w:pPr>
        <w:pStyle w:val="ListBullet"/>
      </w:pPr>
      <w:r>
        <w:t>Terraform • Containerisation &amp; Orchestration: Docker</w:t>
      </w:r>
    </w:p>
    <w:p>
      <w:pPr>
        <w:pStyle w:val="ListBullet"/>
      </w:pPr>
      <w:r>
        <w:t>Kubernetes (AKS) • CI/CD: Pipeline creation</w:t>
      </w:r>
    </w:p>
    <w:p>
      <w:pPr>
        <w:pStyle w:val="ListBullet"/>
      </w:pPr>
      <w:r>
        <w:t>artifact management</w:t>
      </w:r>
    </w:p>
    <w:p>
      <w:pPr>
        <w:pStyle w:val="ListBullet"/>
      </w:pPr>
      <w:r>
        <w:t>and deployment strategies</w:t>
      </w:r>
    </w:p>
    <w:p>
      <w:pPr>
        <w:pStyle w:val="Heading1"/>
      </w:pPr>
      <w:r>
        <w:t>Work Experience</w:t>
      </w:r>
    </w:p>
    <w:p>
      <w:r>
        <w:t>Monitoring &amp; Logging: Azure Monitor, Log Analytics, Grafana, Prometheus</w:t>
        <w:br/>
        <w:br/>
        <w:t>• Compliance &amp; Security: Azure Security Center, Azure Policy, FinOps</w:t>
        <w:br/>
        <w:br/>
        <w:t>compliance</w:t>
        <w:br/>
        <w:br/>
        <w:t>• Azure Cloud Services: Cloud Migration, Networking security testing,</w:t>
        <w:br/>
        <w:br/>
        <w:t>Networking, Disaster Recovery, Azure CDN, Azure Cosmos DB, Azure Role- based Access Control (RBAC), Azure SQL Database, Azure Application Insights, Azure Blob Storage Service, Azure Table Storage Service, Microsoft Azure ML Services, Load-balancer-controller, Active Directory, Identity Access Management, Azure Blob Storage, Azure Event Hub.</w:t>
        <w:br/>
        <w:br/>
        <w:t>• Databases: SQL Server, Azure Cosmos DB, MySQL, Java, .Net</w:t>
        <w:br/>
        <w:br/>
        <w:t>• Leadership: Team mentoring, project management, cross-functional</w:t>
        <w:br/>
        <w:br/>
        <w:t>collaboration</w:t>
        <w:br/>
        <w:br/>
        <w:t>• Cloud Platforms: Azure (Azure DevOps, Azure Resource Manager, Azure</w:t>
        <w:br/>
        <w:br/>
        <w:t>Kubernetes Service)</w:t>
        <w:br/>
        <w:br/>
        <w:t>• Scripting &amp; Automation: PowerShell, Python, Bash, CLI, ARM,</w:t>
        <w:br/>
        <w:br/>
        <w:t>Python, .Net, C#.</w:t>
        <w:br/>
        <w:br/>
        <w:t>• DevOps Tools: Jenkins, GitHub Actions, Azure DevOps Pipelines, Ansible,</w:t>
        <w:br/>
        <w:br/>
        <w:t>Terraform</w:t>
        <w:br/>
        <w:br/>
        <w:t>• Containerisation &amp; Orchestration: Docker, Kubernetes (AKS)</w:t>
        <w:br/>
        <w:br/>
        <w:t>• CI/CD: Pipeline creation, artifact management, and deployment strategies</w:t>
        <w:br/>
        <w:br/>
      </w:r>
    </w:p>
    <w:p>
      <w:pPr>
        <w:pStyle w:val="Heading1"/>
      </w:pPr>
      <w:r>
        <w:t>Education</w:t>
      </w:r>
    </w:p>
    <w:p>
      <w:r>
        <w:t>University of Houston, Downtown – Bachelor of Business Administration - BA 2001</w:t>
      </w:r>
    </w:p>
    <w:p>
      <w:pPr>
        <w:pStyle w:val="Heading1"/>
      </w:pPr>
      <w:r>
        <w:t>Projects</w:t>
      </w:r>
    </w:p>
    <w:p>
      <w:r>
        <w:t>Led a large-scale migration of 100+ servers and 20 applications from on- premises to Azure, utilising Azure Migrate and DMS.</w:t>
        <w:br/>
        <w:br/>
        <w:t>Implemented hybrid connectivity using ExpressRoute, ensuring seamless</w:t>
        <w:br/>
        <w:br/>
        <w:t>integration with legacy systems.</w:t>
      </w:r>
    </w:p>
    <w:p>
      <w:pPr>
        <w:pStyle w:val="Heading1"/>
      </w:pPr>
      <w:r>
        <w:t>Certifications</w:t>
      </w:r>
    </w:p>
    <w:p>
      <w:r>
        <w:t>Azure Fundamentals - AZ-900</w:t>
        <w:br/>
        <w:br/>
        <w:t>Azure Administrator Associate: AZ-104</w:t>
        <w:br/>
        <w:br/>
        <w:t>Azure Solutions Architect Expert: AZ-305</w:t>
        <w:br/>
        <w:br/>
        <w:t>Designing and Implementing Microsoft DevOps Solutions: AZ-400 AWS Certified Solutions Architect</w:t>
        <w:br/>
        <w:br/>
        <w:t>Certified Information Systems Auditor (CISA) Certification. Certified Agile Scrum Master (CASM)</w:t>
      </w:r>
    </w:p>
    <w:p>
      <w:pPr>
        <w:pStyle w:val="Heading1"/>
      </w:pPr>
      <w:r>
        <w:t>Languages</w:t>
      </w:r>
    </w:p>
    <w:p>
      <w:pPr>
        <w:pStyle w:val="ListBullet"/>
      </w:pPr>
      <w:r>
        <w:t>English</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Generated on 2025-07-18 via Resume Kraft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