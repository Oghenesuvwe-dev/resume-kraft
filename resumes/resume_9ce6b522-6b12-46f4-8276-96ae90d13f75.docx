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Your Name</w:t>
      </w:r>
    </w:p>
    <w:p>
      <w:pPr>
        <w:jc w:val="center"/>
      </w:pPr>
      <w:r>
        <w:rPr>
          <w:sz w:val="22"/>
        </w:rPr>
        <w:t>your.email@example.com | +1 (555) 123-4567 | United States</w:t>
      </w:r>
    </w:p>
    <w:p>
      <w:pPr>
        <w:jc w:val="center"/>
      </w:pPr>
      <w:r>
        <w:rPr>
          <w:i/>
          <w:sz w:val="24"/>
        </w:rPr>
        <w:t>DevOps Engineer - Junior (2 years)</w:t>
      </w:r>
    </w:p>
    <w:p>
      <w:r>
        <w:t>________________________________________________________________________________</w:t>
      </w:r>
    </w:p>
    <w:p>
      <w:pPr>
        <w:pStyle w:val="ResumeHeading"/>
      </w:pPr>
      <w:r>
        <w:t>REFERENCE DOCUMENT</w:t>
      </w:r>
    </w:p>
    <w:p>
      <w:pPr>
        <w:pStyle w:val="ResumeNormal"/>
      </w:pPr>
      <w:r>
        <w:t>This resume was created with reference to an uploaded document.</w:t>
      </w:r>
    </w:p>
    <w:p>
      <w:pPr>
        <w:pStyle w:val="ResumeHeading"/>
      </w:pPr>
      <w:r>
        <w:t>PROFESSIONAL SUMMARY</w:t>
      </w:r>
    </w:p>
    <w:p>
      <w:pPr>
        <w:pStyle w:val="ResumeNormal"/>
      </w:pPr>
      <w:r>
        <w:t>Professional summary extracted from your resume.</w:t>
      </w:r>
    </w:p>
    <w:p>
      <w:pPr>
        <w:pStyle w:val="ResumeHeading"/>
      </w:pPr>
      <w:r>
        <w:t>SKILLS</w:t>
      </w:r>
    </w:p>
    <w:p>
      <w:pPr>
        <w:pStyle w:val="ResumeNormal"/>
      </w:pPr>
      <w:r>
        <w:t>Docker, Kubernetes, AWS, Azure, GCP, CI/CD, Terraform, Skill 1, Skill 2, Skill 3</w:t>
      </w:r>
    </w:p>
    <w:p>
      <w:pPr>
        <w:pStyle w:val="ResumeHeading"/>
      </w:pPr>
      <w:r>
        <w:t>WORK EXPERIENCE</w:t>
      </w:r>
    </w:p>
    <w:p>
      <w:pPr>
        <w:pStyle w:val="ResumeSubheading"/>
      </w:pPr>
      <w:r>
        <w:rPr>
          <w:b/>
        </w:rPr>
        <w:t>Company - Position</w:t>
      </w:r>
    </w:p>
    <w:p>
      <w:pPr>
        <w:pStyle w:val="ResumeNormal"/>
      </w:pPr>
      <w:r>
        <w:t>Description</w:t>
      </w:r>
    </w:p>
    <w:p>
      <w:pPr>
        <w:pStyle w:val="ResumeHeading"/>
      </w:pPr>
      <w:r>
        <w:t>EDUCATION</w:t>
      </w:r>
    </w:p>
    <w:p>
      <w:pPr>
        <w:pStyle w:val="ResumeSubheading"/>
      </w:pPr>
      <w:r>
        <w:rPr>
          <w:b/>
        </w:rPr>
        <w:t>Degree, Institution</w:t>
      </w:r>
    </w:p>
    <w:p>
      <w:pPr>
        <w:pStyle w:val="ResumeNormal"/>
      </w:pPr>
      <w:r>
        <w:t>Graduation Year: Year</w:t>
      </w:r>
    </w:p>
    <w:p>
      <w:pPr>
        <w:pStyle w:val="ResumeHeading"/>
      </w:pPr>
      <w:r>
        <w:t>CERTIFICATIONS</w:t>
      </w:r>
    </w:p>
    <w:p>
      <w:pPr>
        <w:pStyle w:val="ResumeNormal"/>
      </w:pPr>
      <w:r>
        <w:t>AWS Certified DevOps Engineer</w:t>
      </w:r>
    </w:p>
    <w:p>
      <w:pPr>
        <w:pStyle w:val="ResumeNormal"/>
      </w:pPr>
      <w:r>
        <w:t>Microsoft Certified: DevOps Engineer</w:t>
      </w:r>
    </w:p>
    <w:p>
      <w:pPr>
        <w:pStyle w:val="ResumeNormal"/>
      </w:pPr>
      <w:r>
        <w:t>Certification 1</w:t>
      </w:r>
    </w:p>
    <w:p>
      <w:pPr>
        <w:pStyle w:val="ResumeNormal"/>
      </w:pPr>
      <w:r>
        <w:t>Certification 2</w:t>
      </w:r>
    </w:p>
    <w:p>
      <w:pPr>
        <w:pStyle w:val="ResumeHeading"/>
      </w:pPr>
      <w:r>
        <w:t>LANGUAGES</w:t>
      </w:r>
    </w:p>
    <w:p>
      <w:pPr>
        <w:pStyle w:val="ResumeNormal"/>
      </w:pPr>
      <w:r>
        <w:t>English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umeHeading">
    <w:name w:val="ResumeHeading"/>
    <w:rPr>
      <w:rFonts w:ascii="Calibri" w:hAnsi="Calibri"/>
      <w:b/>
      <w:color w:val="000000"/>
      <w:sz w:val="32"/>
    </w:rPr>
  </w:style>
  <w:style w:type="paragraph" w:customStyle="1" w:styleId="ResumeSubheading">
    <w:name w:val="ResumeSubheading"/>
    <w:rPr>
      <w:rFonts w:ascii="Calibri" w:hAnsi="Calibri"/>
      <w:b/>
      <w:color w:val="000000"/>
      <w:sz w:val="28"/>
    </w:rPr>
  </w:style>
  <w:style w:type="paragraph" w:customStyle="1" w:styleId="ResumeNormal">
    <w:name w:val="ResumeNormal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