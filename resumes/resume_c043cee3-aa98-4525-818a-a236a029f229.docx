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John Doe</w:t>
      </w:r>
    </w:p>
    <w:p>
      <w:pPr>
        <w:jc w:val="center"/>
      </w:pPr>
      <w:r>
        <w:rPr>
          <w:sz w:val="22"/>
        </w:rPr>
        <w:t>johndikesince1990s000@gmail.com | +1 (713) 357-9535 | Dallas, TX</w:t>
      </w:r>
    </w:p>
    <w:p>
      <w:pPr>
        <w:jc w:val="center"/>
      </w:pPr>
      <w:r>
        <w:rPr>
          <w:i/>
          <w:sz w:val="24"/>
        </w:rPr>
        <w:t>DevOps Engineer - Intern (7 years)</w:t>
      </w:r>
    </w:p>
    <w:p>
      <w:r>
        <w:t>________________________________________________________________________________</w:t>
      </w:r>
    </w:p>
    <w:p>
      <w:pPr>
        <w:pStyle w:val="ResumeHeading"/>
      </w:pPr>
      <w:r>
        <w:t>REFERENCE DOCUMENT</w:t>
      </w:r>
    </w:p>
    <w:p>
      <w:pPr>
        <w:pStyle w:val="ResumeNormal"/>
      </w:pPr>
      <w:r>
        <w:t>This resume was created with reference to an uploaded document.</w:t>
      </w:r>
    </w:p>
    <w:p>
      <w:pPr>
        <w:pStyle w:val="ResumeHeading"/>
      </w:pPr>
      <w:r>
        <w:t>PROFESSIONAL SUMMARY</w:t>
      </w:r>
    </w:p>
    <w:p>
      <w:pPr>
        <w:pStyle w:val="ResumeNormal"/>
      </w:pPr>
      <w:r>
        <w:t>John Dike +1 (713) 357-9535 johndikesince1990s000@gmail.com Richmond, Texas | United States linkedin.com/in/john-dike-0435b929b</w:t>
      </w:r>
    </w:p>
    <w:p>
      <w:pPr>
        <w:pStyle w:val="ResumeHeading"/>
      </w:pPr>
      <w:r>
        <w:t>SKILLS</w:t>
      </w:r>
    </w:p>
    <w:p>
      <w:pPr>
        <w:pStyle w:val="ResumeNormal"/>
      </w:pPr>
      <w:r>
        <w:t>Python, SQL, AWS, Azure, Docker, Kubernetes</w:t>
      </w:r>
    </w:p>
    <w:p>
      <w:pPr>
        <w:pStyle w:val="ResumeHeading"/>
      </w:pPr>
      <w:r>
        <w:t>WORK EXPERIENCE</w:t>
      </w:r>
    </w:p>
    <w:p>
      <w:pPr>
        <w:pStyle w:val="ResumeSubheading"/>
      </w:pPr>
      <w:r>
        <w:rPr>
          <w:b/>
        </w:rPr>
        <w:t>John Dike +1 (713) 357-9535 johndikesince1990s000@gmail.com Richmond - Texas</w:t>
      </w:r>
    </w:p>
    <w:p>
      <w:pPr>
        <w:pStyle w:val="ResumeNormal"/>
      </w:pPr>
      <w:r>
        <w:t>United States linkedin.com/in/john-dike-0435b929b</w:t>
      </w:r>
    </w:p>
    <w:p>
      <w:pPr>
        <w:pStyle w:val="ResumeHeading"/>
      </w:pPr>
      <w:r>
        <w:t>EDUCATION</w:t>
      </w:r>
    </w:p>
    <w:p>
      <w:pPr>
        <w:pStyle w:val="ResumeSubheading"/>
      </w:pPr>
      <w:r>
        <w:rPr>
          <w:b/>
        </w:rPr>
        <w:t>John Dike +1 (713) 357-9535 johndikesince1990s000@gmail.com Richmond, Texas</w:t>
      </w:r>
    </w:p>
    <w:p>
      <w:pPr>
        <w:pStyle w:val="ResumeNormal"/>
      </w:pPr>
      <w:r>
        <w:t>United States linkedin.com/in/john-dike-0435b929b</w:t>
      </w:r>
    </w:p>
    <w:p>
      <w:pPr>
        <w:pStyle w:val="ResumeHeading"/>
      </w:pPr>
      <w:r>
        <w:t>PROJECTS</w:t>
      </w:r>
    </w:p>
    <w:p>
      <w:pPr>
        <w:pStyle w:val="ResumeSubheading"/>
      </w:pPr>
      <w:r>
        <w:rPr>
          <w:b/>
        </w:rPr>
        <w:t>John Dike +1 (713) 357-9535 johndikesince1990s000@gmail.com Richmond</w:t>
      </w:r>
    </w:p>
    <w:p>
      <w:pPr>
        <w:pStyle w:val="ResumeNormal"/>
      </w:pPr>
      <w:r>
        <w:t>Texas</w:t>
      </w:r>
    </w:p>
    <w:p>
      <w:pPr>
        <w:pStyle w:val="ResumeSubheading"/>
      </w:pPr>
      <w:r>
        <w:rPr>
          <w:b/>
        </w:rPr>
        <w:t>United States linkedin.com/in/john-dike-0435b929b</w:t>
      </w:r>
    </w:p>
    <w:p>
      <w:pPr>
        <w:pStyle w:val="ResumeHeading"/>
      </w:pPr>
      <w:r>
        <w:t>CERTIFICATIONS</w:t>
      </w:r>
    </w:p>
    <w:p>
      <w:pPr>
        <w:pStyle w:val="ResumeNormal"/>
      </w:pPr>
      <w:r>
        <w:t>John Dike +1 (713) 357-9535 johndikesince1990s000@gmail.com Richmond</w:t>
      </w:r>
    </w:p>
    <w:p>
      <w:pPr>
        <w:pStyle w:val="ResumeNormal"/>
      </w:pPr>
      <w:r>
        <w:t>Texas | United States linkedin.com/in/john-dike-0435b929bJohn Dike +1 (713) 357-9535 johndikesince1990s000@gmail.com Richmond</w:t>
      </w:r>
    </w:p>
    <w:p>
      <w:pPr>
        <w:pStyle w:val="ResumeNormal"/>
      </w:pPr>
      <w:r>
        <w:t>Texas | United States linkedin.com/in/john-dike-0435b929b</w:t>
      </w:r>
    </w:p>
    <w:p>
      <w:pPr>
        <w:pStyle w:val="ResumeHeading"/>
      </w:pPr>
      <w:r>
        <w:t>LANGUAGES</w:t>
      </w:r>
    </w:p>
    <w:p>
      <w:pPr>
        <w:pStyle w:val="ResumeNormal"/>
      </w:pPr>
      <w:r>
        <w:t>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ing">
    <w:name w:val="ResumeHeading"/>
    <w:rPr>
      <w:rFonts w:ascii="Calibri" w:hAnsi="Calibri"/>
      <w:b/>
      <w:color w:val="000000"/>
      <w:sz w:val="32"/>
    </w:rPr>
  </w:style>
  <w:style w:type="paragraph" w:customStyle="1" w:styleId="ResumeSubheading">
    <w:name w:val="ResumeSubheading"/>
    <w:rPr>
      <w:rFonts w:ascii="Calibri" w:hAnsi="Calibri"/>
      <w:b/>
      <w:color w:val="000000"/>
      <w:sz w:val="28"/>
    </w:rPr>
  </w:style>
  <w:style w:type="paragraph" w:customStyle="1" w:styleId="ResumeNormal">
    <w:name w:val="ResumeNormal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