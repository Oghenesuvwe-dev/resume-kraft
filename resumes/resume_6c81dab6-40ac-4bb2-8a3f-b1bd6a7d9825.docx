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Name"/>
        <w:jc w:val="center"/>
      </w:pPr>
      <w:r>
        <w:t>Your Name</w:t>
      </w:r>
    </w:p>
    <w:p>
      <w:pPr>
        <w:pStyle w:val="ResumeJobTitle"/>
        <w:jc w:val="center"/>
      </w:pPr>
      <w:r>
        <w:t>Cloud Engineer - Junior (2 years)</w:t>
      </w:r>
    </w:p>
    <w:p>
      <w:pPr>
        <w:pStyle w:val="ResumeContact"/>
        <w:jc w:val="center"/>
      </w:pPr>
      <w:r>
        <w:t>your.email@example.com | +1 (555) 123-4567 | Canada</w:t>
      </w:r>
    </w:p>
    <w:p>
      <w:r>
        <w:t>________________________________________________________________________________</w:t>
      </w:r>
    </w:p>
    <w:p>
      <w:pPr>
        <w:pStyle w:val="ResumeHeading"/>
      </w:pPr>
      <w:r>
        <w:t>PROFESSIONAL SUMMARY</w:t>
      </w:r>
    </w:p>
    <w:p>
      <w:pPr>
        <w:pStyle w:val="ResumeNormal"/>
      </w:pPr>
      <w:r>
        <w:t>Professional summary extracted from your resume.</w:t>
      </w:r>
    </w:p>
    <w:p>
      <w:pPr>
        <w:pStyle w:val="ResumeHeading"/>
      </w:pPr>
      <w:r>
        <w:t>SKILLS</w:t>
      </w:r>
    </w:p>
    <w:p>
      <w:pPr>
        <w:pStyle w:val="ResumeBullet"/>
      </w:pPr>
      <w:r>
        <w:t>• AWS</w:t>
      </w:r>
    </w:p>
    <w:p>
      <w:pPr>
        <w:pStyle w:val="ResumeBullet"/>
      </w:pPr>
      <w:r>
        <w:t>• Azure</w:t>
      </w:r>
    </w:p>
    <w:p>
      <w:pPr>
        <w:pStyle w:val="ResumeBullet"/>
      </w:pPr>
      <w:r>
        <w:t>• GCP</w:t>
      </w:r>
    </w:p>
    <w:p>
      <w:pPr>
        <w:pStyle w:val="ResumeBullet"/>
      </w:pPr>
      <w:r>
        <w:t>• Cloud Infrastructure</w:t>
      </w:r>
    </w:p>
    <w:p>
      <w:pPr>
        <w:pStyle w:val="ResumeBullet"/>
      </w:pPr>
      <w:r>
        <w:t>• IaC</w:t>
      </w:r>
    </w:p>
    <w:p>
      <w:pPr>
        <w:pStyle w:val="ResumeBullet"/>
      </w:pPr>
      <w:r>
        <w:t>• Serverless</w:t>
      </w:r>
    </w:p>
    <w:p>
      <w:pPr>
        <w:pStyle w:val="ResumeBullet"/>
      </w:pPr>
      <w:r>
        <w:t>• Microservices</w:t>
      </w:r>
    </w:p>
    <w:p>
      <w:pPr>
        <w:pStyle w:val="ResumeBullet"/>
      </w:pPr>
      <w:r>
        <w:t>• Cloud Security</w:t>
      </w:r>
    </w:p>
    <w:p>
      <w:pPr>
        <w:pStyle w:val="ResumeBullet"/>
      </w:pPr>
      <w:r>
        <w:t>• Docker</w:t>
      </w:r>
    </w:p>
    <w:p>
      <w:pPr>
        <w:pStyle w:val="ResumeBullet"/>
      </w:pPr>
      <w:r>
        <w:t>• Github</w:t>
      </w:r>
    </w:p>
    <w:p>
      <w:pPr>
        <w:pStyle w:val="ResumeBullet"/>
      </w:pPr>
      <w:r>
        <w:t>• Gitlab</w:t>
      </w:r>
    </w:p>
    <w:p>
      <w:pPr>
        <w:pStyle w:val="ResumeHeading"/>
      </w:pPr>
      <w:r>
        <w:t>WORK EXPERIENCE</w:t>
      </w:r>
    </w:p>
    <w:p>
      <w:pPr>
        <w:pStyle w:val="ResumeSubheading"/>
      </w:pPr>
      <w:r>
        <w:rPr>
          <w:b/>
        </w:rPr>
        <w:t>cloudcareerCompany</w:t>
      </w:r>
    </w:p>
    <w:p>
      <w:pPr>
        <w:pStyle w:val="ResumeDate"/>
      </w:pPr>
      <w:r>
        <w:t>inter</w:t>
      </w:r>
    </w:p>
    <w:p>
      <w:pPr>
        <w:pStyle w:val="ResumeNormal"/>
      </w:pPr>
      <w:r>
        <w:t>worked 6 months internship</w:t>
      </w:r>
    </w:p>
    <w:p>
      <w:pPr>
        <w:pStyle w:val="ResumeHeading"/>
      </w:pPr>
      <w:r>
        <w:t>EDUCATION</w:t>
      </w:r>
    </w:p>
    <w:p>
      <w:pPr>
        <w:pStyle w:val="ResumeSubheading"/>
      </w:pPr>
      <w:r>
        <w:rPr>
          <w:b/>
        </w:rPr>
        <w:t>Delsu Delta State</w:t>
      </w:r>
    </w:p>
    <w:p>
      <w:pPr>
        <w:pStyle w:val="ResumeNormal"/>
      </w:pPr>
      <w:r>
        <w:t>MSc</w:t>
      </w:r>
    </w:p>
    <w:p>
      <w:pPr>
        <w:pStyle w:val="ResumeDate"/>
      </w:pPr>
      <w:r>
        <w:t>Graduation: 2018</w:t>
      </w:r>
    </w:p>
    <w:p>
      <w:pPr>
        <w:pStyle w:val="ResumeHeading"/>
      </w:pPr>
      <w:r>
        <w:t>PROJECTS</w:t>
      </w:r>
    </w:p>
    <w:p>
      <w:pPr>
        <w:pStyle w:val="ResumeSubheading"/>
      </w:pPr>
      <w:r>
        <w:rPr>
          <w:b/>
        </w:rPr>
        <w:t>build a web appbuild a web appbuild a web appbuild a web appbuild a web appbuild a web appbuild a web appbuild a web appbuild a web appbuild a web appbuild a web appbuild a web appbuild a web appbuild a web appbuild a web appbuild a web appbuild a web appbuild a web appbuild a web appbuild a web appbuild a web app</w:t>
        <w:br/>
        <w:br/>
        <w:br/>
        <w:br/>
        <w:t>build a web appbuild a web appbuild a web app</w:t>
        <w:br/>
        <w:br/>
        <w:br/>
        <w:br/>
        <w:t>build a web appbuild a web appbuild a web appbuild a web appbuild a web app</w:t>
      </w:r>
    </w:p>
    <w:p>
      <w:pPr>
        <w:pStyle w:val="ResumeHeading"/>
      </w:pPr>
      <w:r>
        <w:t>CERTIFICATIONS</w:t>
      </w:r>
    </w:p>
    <w:p>
      <w:pPr>
        <w:pStyle w:val="ResumeBullet"/>
      </w:pPr>
      <w:r>
        <w:t>• AWS Certified Solutions Architect</w:t>
      </w:r>
    </w:p>
    <w:p>
      <w:pPr>
        <w:pStyle w:val="ResumeBullet"/>
      </w:pPr>
      <w:r>
        <w:t>• Microsoft Certified: Azure Administrator</w:t>
      </w:r>
    </w:p>
    <w:p>
      <w:pPr>
        <w:pStyle w:val="ResumeBullet"/>
      </w:pPr>
      <w:r>
        <w:t>• Google Cloud Certified - Professional Cloud Architect</w:t>
      </w:r>
    </w:p>
    <w:p>
      <w:pPr>
        <w:pStyle w:val="ResumeBullet"/>
      </w:pPr>
      <w:r>
        <w:t>• Certified Cloud Security Professional (CCSP)</w:t>
      </w:r>
    </w:p>
    <w:p>
      <w:pPr>
        <w:pStyle w:val="ResumeBullet"/>
      </w:pPr>
      <w:r>
        <w:t>• AZ104</w:t>
      </w:r>
    </w:p>
    <w:p>
      <w:pPr>
        <w:pStyle w:val="ResumeBullet"/>
      </w:pPr>
      <w:r>
        <w:t>• az306</w:t>
      </w:r>
    </w:p>
    <w:p>
      <w:pPr>
        <w:pStyle w:val="ResumeHeading"/>
      </w:pPr>
      <w:r>
        <w:t>LANGUAGES</w:t>
      </w:r>
    </w:p>
    <w:p>
      <w:pPr>
        <w:pStyle w:val="ResumeBullet"/>
      </w:pPr>
      <w:r>
        <w:t>• English</w:t>
      </w:r>
    </w:p>
    <w:p>
      <w:pPr>
        <w:pStyle w:val="ResumeBullet"/>
      </w:pPr>
      <w:r>
        <w:t>• French</w:t>
      </w:r>
    </w:p>
    <w:sectPr w:rsidR="00FC693F" w:rsidRPr="0006063C" w:rsidSect="00034616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>Resume generated by Resume Kraft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Name">
    <w:name w:val="ResumeName"/>
    <w:pPr>
      <w:spacing w:after="0"/>
    </w:pPr>
    <w:rPr>
      <w:rFonts w:ascii="Calibri" w:hAnsi="Calibri"/>
      <w:b/>
      <w:color w:val="003B71"/>
      <w:sz w:val="48"/>
    </w:rPr>
  </w:style>
  <w:style w:type="paragraph" w:customStyle="1" w:styleId="ResumeJobTitle">
    <w:name w:val="ResumeJobTitle"/>
    <w:pPr>
      <w:spacing w:after="120"/>
    </w:pPr>
    <w:rPr>
      <w:rFonts w:ascii="Calibri" w:hAnsi="Calibri"/>
      <w:i/>
      <w:color w:val="444444"/>
      <w:sz w:val="28"/>
    </w:rPr>
  </w:style>
  <w:style w:type="paragraph" w:customStyle="1" w:styleId="ResumeContact">
    <w:name w:val="ResumeContact"/>
    <w:pPr>
      <w:spacing w:after="240"/>
    </w:pPr>
    <w:rPr>
      <w:rFonts w:ascii="Calibri" w:hAnsi="Calibri"/>
      <w:color w:val="444444"/>
      <w:sz w:val="20"/>
    </w:rPr>
  </w:style>
  <w:style w:type="paragraph" w:customStyle="1" w:styleId="ResumeHeading">
    <w:name w:val="ResumeHeading"/>
    <w:pPr>
      <w:spacing w:before="240" w:after="120"/>
    </w:pPr>
    <w:rPr>
      <w:rFonts w:ascii="Calibri" w:hAnsi="Calibri"/>
      <w:b/>
      <w:color w:val="003B71"/>
      <w:sz w:val="28"/>
    </w:rPr>
  </w:style>
  <w:style w:type="paragraph" w:customStyle="1" w:styleId="ResumeSubheading">
    <w:name w:val="ResumeSubheading"/>
    <w:pPr>
      <w:spacing w:before="120" w:after="0"/>
    </w:pPr>
    <w:rPr>
      <w:rFonts w:ascii="Calibri" w:hAnsi="Calibri"/>
      <w:b/>
      <w:sz w:val="24"/>
    </w:rPr>
  </w:style>
  <w:style w:type="paragraph" w:customStyle="1" w:styleId="ResumeDate">
    <w:name w:val="ResumeDate"/>
    <w:pPr>
      <w:spacing w:after="60"/>
    </w:pPr>
    <w:rPr>
      <w:rFonts w:ascii="Calibri" w:hAnsi="Calibri"/>
      <w:i/>
      <w:color w:val="666666"/>
      <w:sz w:val="20"/>
    </w:rPr>
  </w:style>
  <w:style w:type="paragraph" w:customStyle="1" w:styleId="ResumeNormal">
    <w:name w:val="ResumeNormal"/>
    <w:pPr>
      <w:spacing w:after="120"/>
    </w:pPr>
    <w:rPr>
      <w:rFonts w:ascii="Calibri" w:hAnsi="Calibri"/>
      <w:sz w:val="22"/>
    </w:rPr>
  </w:style>
  <w:style w:type="paragraph" w:customStyle="1" w:styleId="ResumeBullet">
    <w:name w:val="ResumeBullet"/>
    <w:pPr>
      <w:spacing w:after="60"/>
      <w:ind w:left="36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