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 doe</w:t>
      </w:r>
    </w:p>
    <w:p>
      <w:r>
        <w:rPr>
          <w:b/>
        </w:rPr>
        <w:t xml:space="preserve">Email: </w:t>
      </w:r>
      <w:r>
        <w:t>hgkjk@gmail.com</w:t>
      </w:r>
      <w:r>
        <w:rPr>
          <w:b/>
        </w:rPr>
        <w:t xml:space="preserve"> | </w:t>
      </w:r>
      <w:r>
        <w:rPr>
          <w:b/>
        </w:rPr>
        <w:t xml:space="preserve">Phone: </w:t>
      </w:r>
      <w:r>
        <w:t>090202029</w:t>
      </w:r>
    </w:p>
    <w:p>
      <w:pPr>
        <w:pStyle w:val="Heading1"/>
      </w:pPr>
      <w:r>
        <w:t>Skills</w:t>
      </w:r>
    </w:p>
    <w:p>
      <w:pPr>
        <w:pStyle w:val="ListBullet"/>
      </w:pPr>
      <w:r>
        <w:t>Python</w:t>
      </w:r>
    </w:p>
    <w:p>
      <w:pPr>
        <w:pStyle w:val="Heading1"/>
      </w:pPr>
      <w:r>
        <w:t>Experience</w:t>
      </w:r>
    </w:p>
    <w:p>
      <w:r>
        <w:t>senior level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Generated on 2025-07-18 via Resume Kraft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